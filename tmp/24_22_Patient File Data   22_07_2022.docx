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_22_Patient File Data   22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